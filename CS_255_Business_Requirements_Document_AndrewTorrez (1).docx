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0D103659" w14:paraId="672F8413" wp14:textId="77777777" wp14:noSpellErr="1">
      <w:pPr>
        <w:pStyle w:val="Title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CS 255 Business Requirements Document</w:t>
      </w:r>
    </w:p>
    <w:p w:rsidR="2567F94F" w:rsidP="0D103659" w:rsidRDefault="2567F94F" w14:paraId="579FCAC3" w14:textId="4B149CCC">
      <w:pPr>
        <w:pStyle w:val="Normal"/>
      </w:pPr>
      <w:r w:rsidR="2567F94F">
        <w:rPr/>
        <w:t>Prepared By:  Andrew Torrez</w:t>
      </w:r>
    </w:p>
    <w:p w:rsidR="2567F94F" w:rsidP="0D103659" w:rsidRDefault="2567F94F" w14:paraId="4A4BA499" w14:textId="4402CD07">
      <w:pPr>
        <w:pStyle w:val="Normal"/>
      </w:pPr>
      <w:r w:rsidR="2567F94F">
        <w:rPr/>
        <w:t>Date: August 7</w:t>
      </w:r>
      <w:r w:rsidRPr="0D103659" w:rsidR="2567F94F">
        <w:rPr>
          <w:vertAlign w:val="superscript"/>
        </w:rPr>
        <w:t>th</w:t>
      </w:r>
      <w:r w:rsidR="2567F94F">
        <w:rPr/>
        <w:t>, 2024</w:t>
      </w:r>
    </w:p>
    <w:p xmlns:wp14="http://schemas.microsoft.com/office/word/2010/wordml" w:rsidP="0D103659" w14:paraId="08F8D185" wp14:textId="0A5696AF">
      <w:pPr>
        <w:pStyle w:val="Heading1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 xml:space="preserve">System </w:t>
      </w:r>
      <w:r w:rsidRPr="0D103659" w:rsidR="0D103659">
        <w:rPr>
          <w:rFonts w:ascii="Times New Roman" w:hAnsi="Times New Roman" w:eastAsia="Times New Roman" w:cs="Times New Roman"/>
        </w:rPr>
        <w:t>Components and Design</w:t>
      </w:r>
    </w:p>
    <w:p w:rsidR="0D103659" w:rsidP="0D103659" w:rsidRDefault="0D103659" w14:paraId="6D9C37E5" w14:textId="5CA47F4F">
      <w:pPr>
        <w:pStyle w:val="Heading2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Purpose</w:t>
      </w:r>
    </w:p>
    <w:p w:rsidR="0D103659" w:rsidP="0D103659" w:rsidRDefault="0D103659" w14:paraId="5937FBCE" w14:textId="5A712C27">
      <w:pPr>
        <w:pStyle w:val="Normal"/>
      </w:pPr>
    </w:p>
    <w:p xmlns:wp14="http://schemas.microsoft.com/office/word/2010/wordml" w:rsidP="0D103659" w14:paraId="07093657" wp14:textId="5CF6DB4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 xml:space="preserve">The purpose of this project is to develop a comprehensive driver training system for </w:t>
      </w:r>
      <w:r w:rsidRPr="0D103659" w:rsidR="0D103659">
        <w:rPr>
          <w:rFonts w:ascii="Times New Roman" w:hAnsi="Times New Roman" w:eastAsia="Times New Roman" w:cs="Times New Roman"/>
        </w:rPr>
        <w:t>DriverPass</w:t>
      </w:r>
      <w:r w:rsidRPr="0D103659" w:rsidR="0D103659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0D103659" w14:paraId="76AEA456" wp14:textId="6DBE7420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 xml:space="preserve">The client, </w:t>
      </w:r>
      <w:r w:rsidRPr="0D103659" w:rsidR="0D103659">
        <w:rPr>
          <w:rFonts w:ascii="Times New Roman" w:hAnsi="Times New Roman" w:eastAsia="Times New Roman" w:cs="Times New Roman"/>
        </w:rPr>
        <w:t>DriverPass</w:t>
      </w:r>
      <w:r w:rsidRPr="0D103659" w:rsidR="0D103659">
        <w:rPr>
          <w:rFonts w:ascii="Times New Roman" w:hAnsi="Times New Roman" w:eastAsia="Times New Roman" w:cs="Times New Roman"/>
        </w:rPr>
        <w:t>, wants the system to provide students with access to online practice exams and on-the-road training to better prepare them for driving tests.</w:t>
      </w:r>
    </w:p>
    <w:p xmlns:wp14="http://schemas.microsoft.com/office/word/2010/wordml" w:rsidP="0D103659" w14:paraId="378E4D54" wp14:textId="7867AAE7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The system should enable data access from anywhere, support secure data handling, and include detailed tracking and logging features.</w:t>
      </w:r>
    </w:p>
    <w:p xmlns:wp14="http://schemas.microsoft.com/office/word/2010/wordml" w:rsidP="0D103659" w14:paraId="15DC1D99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System Background</w:t>
      </w:r>
    </w:p>
    <w:p w:rsidR="0D103659" w:rsidP="0D103659" w:rsidRDefault="0D103659" w14:paraId="2DA5FF8E" w14:textId="12446388">
      <w:pPr>
        <w:pStyle w:val="Normal"/>
      </w:pPr>
    </w:p>
    <w:p xmlns:wp14="http://schemas.microsoft.com/office/word/2010/wordml" w:rsidP="0D103659" w14:paraId="5D051886" wp14:textId="7330D95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DriverPass</w:t>
      </w:r>
      <w:r w:rsidRPr="0D103659" w:rsidR="0D103659">
        <w:rPr>
          <w:rFonts w:ascii="Times New Roman" w:hAnsi="Times New Roman" w:eastAsia="Times New Roman" w:cs="Times New Roman"/>
        </w:rPr>
        <w:t xml:space="preserve"> wants the system to offer online classes, practice tests, and on-the-road driving lessons.</w:t>
      </w:r>
    </w:p>
    <w:p xmlns:wp14="http://schemas.microsoft.com/office/word/2010/wordml" w:rsidP="0D103659" w14:paraId="28AFE02A" wp14:textId="1EE6DEA9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The problem </w:t>
      </w:r>
      <w:r w:rsidRPr="0D103659" w:rsidR="0D103659">
        <w:rPr>
          <w:rFonts w:ascii="Times New Roman" w:hAnsi="Times New Roman" w:eastAsia="Times New Roman" w:cs="Times New Roman"/>
        </w:rPr>
        <w:t>DriverPass</w:t>
      </w:r>
      <w:r w:rsidRPr="0D103659" w:rsidR="0D103659">
        <w:rPr>
          <w:rFonts w:ascii="Times New Roman" w:hAnsi="Times New Roman" w:eastAsia="Times New Roman" w:cs="Times New Roman"/>
        </w:rPr>
        <w:t xml:space="preserve"> wants to fix is the high failure rate of driving tests at the DMV due to inadequate training.</w:t>
      </w:r>
    </w:p>
    <w:p xmlns:wp14="http://schemas.microsoft.com/office/word/2010/wordml" w:rsidP="0D103659" w14:paraId="79E32ED6" wp14:textId="68F8F93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>
        <w:br/>
      </w:r>
      <w:r w:rsidRPr="0D103659" w:rsidR="0D103659">
        <w:rPr>
          <w:rFonts w:ascii="Times New Roman" w:hAnsi="Times New Roman" w:eastAsia="Times New Roman" w:cs="Times New Roman"/>
        </w:rPr>
        <w:t>Components needed: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Online data access and offline capabilities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Secure user management and role-based access control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Detailed tracking and logging of user activities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Online reservation system for booking driving lessons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User-friendly interface for managing lessons and accessing training materials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Compliance with DMV requirements</w:t>
      </w:r>
    </w:p>
    <w:p xmlns:wp14="http://schemas.microsoft.com/office/word/2010/wordml" w:rsidP="0D103659" w14:paraId="1599ACD3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Objectives</w:t>
      </w:r>
      <w:r w:rsidRPr="0D103659" w:rsidR="0D103659">
        <w:rPr>
          <w:rFonts w:ascii="Times New Roman" w:hAnsi="Times New Roman" w:eastAsia="Times New Roman" w:cs="Times New Roman"/>
        </w:rPr>
        <w:t xml:space="preserve"> and Goals</w:t>
      </w:r>
    </w:p>
    <w:p w:rsidR="0D103659" w:rsidP="0D103659" w:rsidRDefault="0D103659" w14:paraId="25DFC876" w14:textId="633FC030">
      <w:pPr>
        <w:pStyle w:val="Normal"/>
      </w:pPr>
    </w:p>
    <w:p xmlns:wp14="http://schemas.microsoft.com/office/word/2010/wordml" w:rsidP="0D103659" w14:paraId="3E991BD2" wp14:noSpellErr="1" wp14:textId="030EFE9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 xml:space="preserve"> The system should: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Enable users to access and download data both online and offline.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Provide secure login and role-based access control for different employees.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Track user actions such as reservations, cancellations, and modifications.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Allow customers to book, </w:t>
      </w:r>
      <w:r w:rsidRPr="0D103659" w:rsidR="0D103659">
        <w:rPr>
          <w:rFonts w:ascii="Times New Roman" w:hAnsi="Times New Roman" w:eastAsia="Times New Roman" w:cs="Times New Roman"/>
        </w:rPr>
        <w:t>modify</w:t>
      </w:r>
      <w:r w:rsidRPr="0D103659" w:rsidR="0D103659">
        <w:rPr>
          <w:rFonts w:ascii="Times New Roman" w:hAnsi="Times New Roman" w:eastAsia="Times New Roman" w:cs="Times New Roman"/>
        </w:rPr>
        <w:t>, and cancel driving lessons online.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Offer flexible, customizable driving lesson packages.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Ensure compliance with DMV rules and allow updates based on new regulations.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Provide a user-friendly, cloud-based interface.</w:t>
      </w:r>
    </w:p>
    <w:p xmlns:wp14="http://schemas.microsoft.com/office/word/2010/wordml" w:rsidP="0D103659" w14:paraId="3A0E018C" wp14:textId="77777777" wp14:noSpellErr="1">
      <w:pPr>
        <w:pStyle w:val="Heading2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Requirements</w:t>
      </w:r>
    </w:p>
    <w:p xmlns:wp14="http://schemas.microsoft.com/office/word/2010/wordml" w:rsidP="0D103659" w14:paraId="14AAE3A3" wp14:textId="77777777" wp14:noSpellErr="1">
      <w:pPr>
        <w:pStyle w:val="Heading3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Performance Requirements</w:t>
      </w:r>
    </w:p>
    <w:p w:rsidR="0D103659" w:rsidP="0D103659" w:rsidRDefault="0D103659" w14:paraId="513B7D5E" w14:textId="174349F0">
      <w:pPr>
        <w:pStyle w:val="Normal"/>
      </w:pPr>
    </w:p>
    <w:p xmlns:wp14="http://schemas.microsoft.com/office/word/2010/wordml" w:rsidP="0D103659" w14:paraId="6AD753A3" wp14:textId="77DA8EC9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The system needs to run as a web-based application.</w:t>
      </w:r>
    </w:p>
    <w:p xmlns:wp14="http://schemas.microsoft.com/office/word/2010/wordml" w:rsidP="0D103659" w14:paraId="40DA3152" wp14:textId="496568BC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It should perform efficiently with minimal latency.</w:t>
      </w:r>
    </w:p>
    <w:p xmlns:wp14="http://schemas.microsoft.com/office/word/2010/wordml" w:rsidP="0D103659" w14:paraId="1A84076C" wp14:textId="58F73659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Regular updates should be applied to ensure compliance and security, preferably monthly.</w:t>
      </w:r>
    </w:p>
    <w:p xmlns:wp14="http://schemas.microsoft.com/office/word/2010/wordml" w:rsidP="0D103659" w14:paraId="394BD5D4" wp14:textId="77777777" wp14:noSpellErr="1">
      <w:pPr>
        <w:pStyle w:val="Heading3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Platform Constraints</w:t>
      </w:r>
    </w:p>
    <w:p w:rsidR="0D103659" w:rsidP="0D103659" w:rsidRDefault="0D103659" w14:paraId="5D0D708B" w14:textId="14330B4F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D103659" w14:paraId="2F762467" wp14:textId="525A04B6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The system should be platform-independent, accessible on Windows, macOS, and Linux.</w:t>
      </w:r>
    </w:p>
    <w:p xmlns:wp14="http://schemas.microsoft.com/office/word/2010/wordml" w:rsidP="0D103659" w14:paraId="32E0DA2F" wp14:textId="31312156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The backend requires a robust database, such as MySQL or PostgreSQL, to support data storage and retrieval.</w:t>
      </w:r>
    </w:p>
    <w:p xmlns:wp14="http://schemas.microsoft.com/office/word/2010/wordml" w:rsidP="0D103659" w14:paraId="1DCB32B6" wp14:textId="77777777" wp14:noSpellErr="1">
      <w:pPr>
        <w:pStyle w:val="Heading3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Accuracy and Precision</w:t>
      </w:r>
    </w:p>
    <w:p w:rsidR="0D103659" w:rsidP="0D103659" w:rsidRDefault="0D103659" w14:paraId="1609F421" w14:textId="55887F3E">
      <w:pPr>
        <w:pStyle w:val="Normal"/>
      </w:pPr>
    </w:p>
    <w:p xmlns:wp14="http://schemas.microsoft.com/office/word/2010/wordml" w:rsidP="0D103659" w14:paraId="13D74971" wp14:textId="025DD63B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Users will be distinguished by unique usernames and role-based access control.</w:t>
      </w:r>
      <w:r>
        <w:br/>
      </w:r>
    </w:p>
    <w:p xmlns:wp14="http://schemas.microsoft.com/office/word/2010/wordml" w:rsidP="0D103659" w14:paraId="65C8E654" wp14:textId="06FA861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Input should be case-insensitive for usernames but case-sensitive for passwords.</w:t>
      </w:r>
      <w:r>
        <w:br/>
      </w:r>
    </w:p>
    <w:p xmlns:wp14="http://schemas.microsoft.com/office/word/2010/wordml" w:rsidP="0D103659" w14:paraId="61D28CD7" wp14:textId="6C6EB057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 xml:space="preserve">The system should inform the admin </w:t>
      </w:r>
      <w:r w:rsidRPr="0D103659" w:rsidR="0D103659">
        <w:rPr>
          <w:rFonts w:ascii="Times New Roman" w:hAnsi="Times New Roman" w:eastAsia="Times New Roman" w:cs="Times New Roman"/>
        </w:rPr>
        <w:t>immediately</w:t>
      </w:r>
      <w:r w:rsidRPr="0D103659" w:rsidR="0D103659">
        <w:rPr>
          <w:rFonts w:ascii="Times New Roman" w:hAnsi="Times New Roman" w:eastAsia="Times New Roman" w:cs="Times New Roman"/>
        </w:rPr>
        <w:t xml:space="preserve"> if there are login issues or potential security breaches.</w:t>
      </w:r>
    </w:p>
    <w:p xmlns:wp14="http://schemas.microsoft.com/office/word/2010/wordml" w:rsidP="0D103659" w14:paraId="1C35B194" wp14:textId="77777777" wp14:noSpellErr="1">
      <w:pPr>
        <w:pStyle w:val="Heading3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Adaptability</w:t>
      </w:r>
    </w:p>
    <w:p w:rsidR="0D103659" w:rsidP="0D103659" w:rsidRDefault="0D103659" w14:paraId="194290E4" w14:textId="1B66A3C5">
      <w:pPr>
        <w:pStyle w:val="Normal"/>
      </w:pPr>
    </w:p>
    <w:p xmlns:wp14="http://schemas.microsoft.com/office/word/2010/wordml" w:rsidP="0D103659" w14:paraId="0D3C9ACC" wp14:textId="67C57CA8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The system should allow user management (add/remove/</w:t>
      </w:r>
      <w:r w:rsidRPr="0D103659" w:rsidR="0D103659">
        <w:rPr>
          <w:rFonts w:ascii="Times New Roman" w:hAnsi="Times New Roman" w:eastAsia="Times New Roman" w:cs="Times New Roman"/>
        </w:rPr>
        <w:t>modify</w:t>
      </w:r>
      <w:r w:rsidRPr="0D103659" w:rsidR="0D103659">
        <w:rPr>
          <w:rFonts w:ascii="Times New Roman" w:hAnsi="Times New Roman" w:eastAsia="Times New Roman" w:cs="Times New Roman"/>
        </w:rPr>
        <w:t>) through an admin interface without changing the code.</w:t>
      </w:r>
      <w:r>
        <w:br/>
      </w:r>
    </w:p>
    <w:p xmlns:wp14="http://schemas.microsoft.com/office/word/2010/wordml" w:rsidP="0D103659" w14:paraId="6693C3D1" wp14:textId="6A0F3F79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It should adapt to platform updates through regular maintenance and updates.</w:t>
      </w:r>
      <w:r>
        <w:br/>
      </w:r>
    </w:p>
    <w:p xmlns:wp14="http://schemas.microsoft.com/office/word/2010/wordml" w:rsidP="0D103659" w14:paraId="07429B5B" wp14:textId="30424596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The IT admin needs full access to manage users, reset passwords, and ensure system integrity.</w:t>
      </w:r>
    </w:p>
    <w:p xmlns:wp14="http://schemas.microsoft.com/office/word/2010/wordml" w:rsidP="0D103659" w14:paraId="59E35D42" wp14:textId="77777777" wp14:noSpellErr="1">
      <w:pPr>
        <w:pStyle w:val="Heading3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Security</w:t>
      </w:r>
    </w:p>
    <w:p w:rsidR="0D103659" w:rsidP="0D103659" w:rsidRDefault="0D103659" w14:paraId="205DC0E1" w14:textId="47D14EC3">
      <w:pPr>
        <w:pStyle w:val="Normal"/>
      </w:pPr>
    </w:p>
    <w:p xmlns:wp14="http://schemas.microsoft.com/office/word/2010/wordml" w:rsidP="0D103659" w14:paraId="4D839FED" wp14:textId="089CB889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Users need a username and password to log in.</w:t>
      </w:r>
    </w:p>
    <w:p xmlns:wp14="http://schemas.microsoft.com/office/word/2010/wordml" w:rsidP="0D103659" w14:paraId="66BC326F" wp14:textId="01730D89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Secure the connection using SSL/TLS encryption.</w:t>
      </w:r>
    </w:p>
    <w:p xmlns:wp14="http://schemas.microsoft.com/office/word/2010/wordml" w:rsidP="0D103659" w14:paraId="16EB79E2" wp14:textId="1F755193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 xml:space="preserve">Implement account lockout mechanisms after multiple failed </w:t>
      </w:r>
      <w:r w:rsidRPr="0D103659" w:rsidR="0D103659">
        <w:rPr>
          <w:rFonts w:ascii="Times New Roman" w:hAnsi="Times New Roman" w:eastAsia="Times New Roman" w:cs="Times New Roman"/>
        </w:rPr>
        <w:t>login</w:t>
      </w:r>
      <w:r w:rsidRPr="0D103659" w:rsidR="0D103659">
        <w:rPr>
          <w:rFonts w:ascii="Times New Roman" w:hAnsi="Times New Roman" w:eastAsia="Times New Roman" w:cs="Times New Roman"/>
        </w:rPr>
        <w:t xml:space="preserve"> attempts to prevent brute force attacks.</w:t>
      </w:r>
    </w:p>
    <w:p xmlns:wp14="http://schemas.microsoft.com/office/word/2010/wordml" w:rsidP="0D103659" w14:paraId="410B3C8D" wp14:textId="40F74033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Provide a password reset option via email verification if the user forgets their password.</w:t>
      </w:r>
    </w:p>
    <w:p xmlns:wp14="http://schemas.microsoft.com/office/word/2010/wordml" w:rsidP="0D103659" w14:paraId="7F95D73B" wp14:textId="77777777" wp14:noSpellErr="1">
      <w:pPr>
        <w:pStyle w:val="Heading3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Functional Requirements</w:t>
      </w:r>
    </w:p>
    <w:p w:rsidR="0D103659" w:rsidP="0D103659" w:rsidRDefault="0D103659" w14:paraId="2FE19DA9" w14:textId="41DF149D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P="0D103659" w14:paraId="433B7F9C" wp14:textId="2A6B12E7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 xml:space="preserve">The system shall </w:t>
      </w:r>
      <w:r w:rsidRPr="0D103659" w:rsidR="0D103659">
        <w:rPr>
          <w:rFonts w:ascii="Times New Roman" w:hAnsi="Times New Roman" w:eastAsia="Times New Roman" w:cs="Times New Roman"/>
        </w:rPr>
        <w:t>validate</w:t>
      </w:r>
      <w:r w:rsidRPr="0D103659" w:rsidR="0D103659">
        <w:rPr>
          <w:rFonts w:ascii="Times New Roman" w:hAnsi="Times New Roman" w:eastAsia="Times New Roman" w:cs="Times New Roman"/>
        </w:rPr>
        <w:t xml:space="preserve"> user credentials when logging in.</w:t>
      </w:r>
    </w:p>
    <w:p xmlns:wp14="http://schemas.microsoft.com/office/word/2010/wordml" w:rsidP="0D103659" w14:paraId="7964C645" wp14:textId="156ACDB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 xml:space="preserve">The system shall allow users to book, </w:t>
      </w:r>
      <w:r w:rsidRPr="0D103659" w:rsidR="0D103659">
        <w:rPr>
          <w:rFonts w:ascii="Times New Roman" w:hAnsi="Times New Roman" w:eastAsia="Times New Roman" w:cs="Times New Roman"/>
        </w:rPr>
        <w:t>modify</w:t>
      </w:r>
      <w:r w:rsidRPr="0D103659" w:rsidR="0D103659">
        <w:rPr>
          <w:rFonts w:ascii="Times New Roman" w:hAnsi="Times New Roman" w:eastAsia="Times New Roman" w:cs="Times New Roman"/>
        </w:rPr>
        <w:t>, and cancel driving lessons online.</w:t>
      </w:r>
    </w:p>
    <w:p xmlns:wp14="http://schemas.microsoft.com/office/word/2010/wordml" w:rsidP="0D103659" w14:paraId="6C19AE43" wp14:textId="6AFD322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The system shall track and log user actions, including reservations and modifications.</w:t>
      </w:r>
    </w:p>
    <w:p xmlns:wp14="http://schemas.microsoft.com/office/word/2010/wordml" w:rsidP="0D103659" w14:paraId="788CA062" wp14:textId="03D387E2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The system shall provide access to online classes and practice tests.</w:t>
      </w:r>
    </w:p>
    <w:p xmlns:wp14="http://schemas.microsoft.com/office/word/2010/wordml" w:rsidP="0D103659" w14:paraId="1E456804" wp14:textId="4A02384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The system shall generate detailed activity reports for administrators.</w:t>
      </w:r>
    </w:p>
    <w:p xmlns:wp14="http://schemas.microsoft.com/office/word/2010/wordml" w:rsidP="0D103659" w14:paraId="13A93F79" wp14:textId="4B9ADFDA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The system shall ensure compliance with DMV requirements and update accordingly.</w:t>
      </w:r>
    </w:p>
    <w:p xmlns:wp14="http://schemas.microsoft.com/office/word/2010/wordml" w:rsidP="0D103659" w14:paraId="7A42457B" wp14:textId="77777777" wp14:noSpellErr="1">
      <w:pPr>
        <w:pStyle w:val="Heading3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User Interface</w:t>
      </w:r>
    </w:p>
    <w:p w:rsidR="0D103659" w:rsidP="0D103659" w:rsidRDefault="0D103659" w14:paraId="6796BB62" w14:textId="720B2C19">
      <w:pPr>
        <w:pStyle w:val="Normal"/>
      </w:pPr>
    </w:p>
    <w:p xmlns:wp14="http://schemas.microsoft.com/office/word/2010/wordml" w:rsidP="0D103659" w14:paraId="52E69441" wp14:textId="2541A799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The interface needs to be user-friendly with clear navigation.</w:t>
      </w:r>
    </w:p>
    <w:p xmlns:wp14="http://schemas.microsoft.com/office/word/2010/wordml" w:rsidP="0D103659" w14:paraId="58D980A4" wp14:textId="49A17796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Different users: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Administrators (manage system and users)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Secretaries (manage appointments)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Customers (book lessons, access training)</w:t>
      </w:r>
    </w:p>
    <w:p xmlns:wp14="http://schemas.microsoft.com/office/word/2010/wordml" w:rsidP="0D103659" w14:paraId="55CC8FC0" wp14:textId="5A67D945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Interaction: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Primarily through a web browser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Mobile-friendly design for accessibility on smartphones and tablets.</w:t>
      </w:r>
    </w:p>
    <w:p xmlns:wp14="http://schemas.microsoft.com/office/word/2010/wordml" w:rsidP="0D103659" w14:paraId="0D016697" wp14:textId="77777777" wp14:noSpellErr="1">
      <w:pPr>
        <w:pStyle w:val="Heading3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Assumptions</w:t>
      </w:r>
    </w:p>
    <w:p w:rsidR="0D103659" w:rsidP="0D103659" w:rsidRDefault="0D103659" w14:paraId="0D76734B" w14:textId="339D69E3">
      <w:pPr>
        <w:pStyle w:val="Normal"/>
      </w:pPr>
    </w:p>
    <w:p xmlns:wp14="http://schemas.microsoft.com/office/word/2010/wordml" w:rsidP="0D103659" w14:paraId="294E6953" wp14:textId="251476BA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Assumptions: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Users have basic computer literacy.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Users have access to internet-enabled devices.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The system will be primarily used in a stable internet environment.</w:t>
      </w:r>
    </w:p>
    <w:p w:rsidR="0D103659" w:rsidP="0D103659" w:rsidRDefault="0D103659" w14:paraId="71451C95" w14:textId="4670B91A">
      <w:pPr>
        <w:pStyle w:val="Heading3"/>
        <w:rPr>
          <w:rFonts w:ascii="Times New Roman" w:hAnsi="Times New Roman" w:eastAsia="Times New Roman" w:cs="Times New Roman"/>
        </w:rPr>
      </w:pPr>
    </w:p>
    <w:p w:rsidR="0D103659" w:rsidP="0D103659" w:rsidRDefault="0D103659" w14:paraId="0043FC41" w14:textId="1BBA913D">
      <w:pPr>
        <w:pStyle w:val="Heading3"/>
        <w:rPr>
          <w:rFonts w:ascii="Times New Roman" w:hAnsi="Times New Roman" w:eastAsia="Times New Roman" w:cs="Times New Roman"/>
        </w:rPr>
      </w:pPr>
    </w:p>
    <w:p xmlns:wp14="http://schemas.microsoft.com/office/word/2010/wordml" w:rsidP="0D103659" w14:paraId="2BFBC3A2" wp14:textId="77777777" wp14:noSpellErr="1">
      <w:pPr>
        <w:pStyle w:val="Heading3"/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Limitations</w:t>
      </w:r>
    </w:p>
    <w:p w:rsidR="0D103659" w:rsidP="0D103659" w:rsidRDefault="0D103659" w14:paraId="65A50F13" w14:textId="70E3CC36">
      <w:pPr>
        <w:pStyle w:val="Normal"/>
      </w:pPr>
    </w:p>
    <w:p xmlns:wp14="http://schemas.microsoft.com/office/word/2010/wordml" w:rsidP="0D103659" w14:paraId="50480339" wp14:textId="05C43278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D103659" w:rsidR="0D103659">
        <w:rPr>
          <w:rFonts w:ascii="Times New Roman" w:hAnsi="Times New Roman" w:eastAsia="Times New Roman" w:cs="Times New Roman"/>
        </w:rPr>
        <w:t>Limitations: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Dependence on internet connectivity for full functionality.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Budget constraints might limit the scope of advanced features.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Time constraints could affect the thoroughness of testing phases.</w:t>
      </w:r>
      <w:r>
        <w:br/>
      </w:r>
      <w:r w:rsidRPr="0D103659" w:rsidR="0D103659">
        <w:rPr>
          <w:rFonts w:ascii="Times New Roman" w:hAnsi="Times New Roman" w:eastAsia="Times New Roman" w:cs="Times New Roman"/>
        </w:rPr>
        <w:t xml:space="preserve">  - Initial rollout may have limited customization options.</w:t>
      </w:r>
    </w:p>
    <w:p w:rsidR="0D103659" w:rsidP="0D103659" w:rsidRDefault="0D103659" w14:paraId="28696976" w14:textId="3FFEB4A6">
      <w:pPr>
        <w:pStyle w:val="Normal"/>
        <w:rPr>
          <w:rFonts w:ascii="Times New Roman" w:hAnsi="Times New Roman" w:eastAsia="Times New Roman" w:cs="Times New Roman"/>
        </w:rPr>
      </w:pPr>
    </w:p>
    <w:p w:rsidR="14F0FA67" w:rsidP="0D103659" w:rsidRDefault="14F0FA67" w14:paraId="3BDF2AE6" w14:textId="762F657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D103659" w:rsidR="14F0FA6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Gantt Chart </w:t>
      </w:r>
    </w:p>
    <w:p w:rsidR="14F0FA67" w:rsidP="0D103659" w:rsidRDefault="14F0FA67" w14:paraId="30EC4157" w14:textId="6C04B0F8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D103659" w:rsidR="14F0FA6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Key:</w:t>
      </w:r>
    </w:p>
    <w:p w:rsidR="7CFD62CA" w:rsidP="0D103659" w:rsidRDefault="7CFD62CA" w14:paraId="4A112D12" w14:textId="38A382C3">
      <w:pPr>
        <w:pStyle w:val="Normal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D103659" w:rsidR="7CFD62C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Yellow (Highlight):</w:t>
      </w:r>
      <w:r w:rsidRPr="0D103659" w:rsidR="7CFD62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Task duration, showing the </w:t>
      </w:r>
      <w:r w:rsidRPr="0D103659" w:rsidR="7CFD62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time period</w:t>
      </w:r>
      <w:r w:rsidRPr="0D103659" w:rsidR="7CFD62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when the task is actively being worked on.</w:t>
      </w:r>
    </w:p>
    <w:p w:rsidR="7CFD62CA" w:rsidP="0D103659" w:rsidRDefault="7CFD62CA" w14:paraId="70F55EC5" w14:textId="1E6EA924">
      <w:pPr>
        <w:pStyle w:val="Normal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D103659" w:rsidR="7CFD62C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Light Yellow:</w:t>
      </w:r>
      <w:r w:rsidRPr="0D103659" w:rsidR="7CFD62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Task dependencies, </w:t>
      </w:r>
      <w:r w:rsidRPr="0D103659" w:rsidR="7CFD62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indicating</w:t>
      </w:r>
      <w:r w:rsidRPr="0D103659" w:rsidR="7CFD62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time periods where work may overlap or require coordination between tasks.</w:t>
      </w:r>
    </w:p>
    <w:p w:rsidR="7CFD62CA" w:rsidP="0D103659" w:rsidRDefault="7CFD62CA" w14:paraId="7B23966C" w14:textId="75F37FB9">
      <w:pPr>
        <w:pStyle w:val="Normal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D103659" w:rsidR="7CFD62CA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Purple (Background):</w:t>
      </w:r>
      <w:r w:rsidRPr="0D103659" w:rsidR="7CFD62C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Weeks and dates, providing a clear timeline for the project.</w:t>
      </w:r>
    </w:p>
    <w:p w:rsidR="0D103659" w:rsidP="0D103659" w:rsidRDefault="0D103659" w14:paraId="72517CD0" w14:textId="7E54346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D103659" w:rsidP="0D103659" w:rsidRDefault="0D103659" w14:paraId="5CEFF62A" w14:textId="2C79F199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14FFE509" w:rsidP="0D103659" w:rsidRDefault="14FFE509" w14:paraId="5DBAFC54" w14:textId="75C0D685">
      <w:pPr>
        <w:pStyle w:val="Normal"/>
        <w:rPr>
          <w:rFonts w:ascii="Times New Roman" w:hAnsi="Times New Roman" w:eastAsia="Times New Roman" w:cs="Times New Roman"/>
        </w:rPr>
      </w:pPr>
      <w:r w:rsidR="14FFE509">
        <w:drawing>
          <wp:inline wp14:editId="7A711F39" wp14:anchorId="579A7D90">
            <wp:extent cx="5486400" cy="2266950"/>
            <wp:effectExtent l="0" t="0" r="0" b="0"/>
            <wp:docPr id="403553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0214e398c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4">
    <w:nsid w:val="3486e8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69cd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5291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ba96c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dd1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96966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7f11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39d1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9ed5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82b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094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05d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bd2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e54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0d3c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6f2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BA1093"/>
    <w:rsid w:val="032343B0"/>
    <w:rsid w:val="032343B0"/>
    <w:rsid w:val="0333D815"/>
    <w:rsid w:val="0659F861"/>
    <w:rsid w:val="06D3F2CB"/>
    <w:rsid w:val="0D103659"/>
    <w:rsid w:val="0E0BC231"/>
    <w:rsid w:val="0E0BC231"/>
    <w:rsid w:val="11073395"/>
    <w:rsid w:val="147AA06A"/>
    <w:rsid w:val="14F0FA67"/>
    <w:rsid w:val="14FFE509"/>
    <w:rsid w:val="256126F0"/>
    <w:rsid w:val="256126F0"/>
    <w:rsid w:val="2567F94F"/>
    <w:rsid w:val="2B2E7FDC"/>
    <w:rsid w:val="2CFC14FB"/>
    <w:rsid w:val="32BECB7F"/>
    <w:rsid w:val="3CD325A7"/>
    <w:rsid w:val="439C097F"/>
    <w:rsid w:val="497D1757"/>
    <w:rsid w:val="4A11D5A1"/>
    <w:rsid w:val="4A5F27DF"/>
    <w:rsid w:val="4F1191FA"/>
    <w:rsid w:val="549534CD"/>
    <w:rsid w:val="549534CD"/>
    <w:rsid w:val="56545885"/>
    <w:rsid w:val="56545885"/>
    <w:rsid w:val="6253EE44"/>
    <w:rsid w:val="6253EE44"/>
    <w:rsid w:val="6289346C"/>
    <w:rsid w:val="669237D1"/>
    <w:rsid w:val="669237D1"/>
    <w:rsid w:val="690418BF"/>
    <w:rsid w:val="6B3556D3"/>
    <w:rsid w:val="705BE9AA"/>
    <w:rsid w:val="708D2B3C"/>
    <w:rsid w:val="7CFD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D5E4424-FD22-4C1E-AB83-2A7EED37D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3cf0214e398c49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Torrez, Andrew</lastModifiedBy>
  <revision>2</revision>
  <dcterms:created xsi:type="dcterms:W3CDTF">2013-12-23T23:15:00.0000000Z</dcterms:created>
  <dcterms:modified xsi:type="dcterms:W3CDTF">2024-08-11T21:49:39.2632333Z</dcterms:modified>
  <category/>
</coreProperties>
</file>